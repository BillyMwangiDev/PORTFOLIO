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454903" w14:textId="77777777" w:rsidR="004271DF" w:rsidRDefault="00000000">
      <w:pPr>
        <w:pStyle w:val="Heading1"/>
      </w:pPr>
      <w:r>
        <w:t>BILLY GICHUGU MWANGI</w:t>
      </w:r>
    </w:p>
    <w:p w14:paraId="590EACD7" w14:textId="77777777" w:rsidR="004271DF" w:rsidRDefault="00000000">
      <w:r>
        <w:t>📧 billymwangi200@gmail.com | 📱 +254 799 656 369 | 📍 Nairobi, Kenya</w:t>
      </w:r>
      <w:r>
        <w:br/>
        <w:t>💻 GitHub: github.com/BillyMwangiDev | 🔗 LinkedIn: linkedin.com/in/billy-mwangi-5b6b5926a</w:t>
      </w:r>
    </w:p>
    <w:p w14:paraId="23098927" w14:textId="77777777" w:rsidR="004271DF" w:rsidRDefault="00000000">
      <w:pPr>
        <w:pStyle w:val="Heading2"/>
      </w:pPr>
      <w:r>
        <w:t>PROFESSIONAL SUMMARY</w:t>
      </w:r>
    </w:p>
    <w:p w14:paraId="3FDF56DD" w14:textId="77777777" w:rsidR="004271DF" w:rsidRDefault="00000000">
      <w:r>
        <w:t>IT Engineer and aspiring Backend Developer with hands-on experience in IT support, systems administration, and full-stack web application development. Skilled in Python, Django, React.js, and database management. Strong background in Active Directory, domain management, and server administration. Adept at building scalable solutions, collaborating on Agile projects, and leveraging DevOps tools like Docker and Kubernetes. Seeking backend developer or system administration roles to contribute technical expertise and problem-solving skills.</w:t>
      </w:r>
    </w:p>
    <w:p w14:paraId="761430E0" w14:textId="77777777" w:rsidR="004271DF" w:rsidRDefault="00000000">
      <w:pPr>
        <w:pStyle w:val="Heading2"/>
      </w:pPr>
      <w:r>
        <w:t>TECHNICAL SKILLS</w:t>
      </w:r>
    </w:p>
    <w:p w14:paraId="7FA40459" w14:textId="77777777" w:rsidR="004271DF" w:rsidRDefault="00000000">
      <w:r>
        <w:t>- Backend Development: Python, Django, PostgreSQL, MySQL, SQLite</w:t>
      </w:r>
    </w:p>
    <w:p w14:paraId="5247B7A7" w14:textId="77777777" w:rsidR="004271DF" w:rsidRDefault="00000000">
      <w:r>
        <w:t>- Frontend Development: JavaScript, React.js, HTML5, CSS3, Bootstrap, WebSocket</w:t>
      </w:r>
    </w:p>
    <w:p w14:paraId="245D5C1C" w14:textId="77777777" w:rsidR="004271DF" w:rsidRDefault="00000000">
      <w:r>
        <w:t>- Server &amp; Systems: Active Directory &amp; Group Policy, Domain Management, Microsoft Exchange, Linux/Unix Administration</w:t>
      </w:r>
    </w:p>
    <w:p w14:paraId="2CA35ADE" w14:textId="77777777" w:rsidR="004271DF" w:rsidRDefault="00000000">
      <w:r>
        <w:t>- DevOps &amp; Tools: Docker, Kubernetes, Git, GitHub, CI/CD pipelines, npm, Webpack</w:t>
      </w:r>
    </w:p>
    <w:p w14:paraId="11E1AF13" w14:textId="77777777" w:rsidR="004271DF" w:rsidRDefault="00000000">
      <w:r>
        <w:t>- Cloud Platforms: AWS (basic), Azure (basic)</w:t>
      </w:r>
    </w:p>
    <w:p w14:paraId="1A0616C4" w14:textId="77777777" w:rsidR="004271DF" w:rsidRDefault="00000000">
      <w:r>
        <w:t>- Virtualization: Oracle VirtualBox</w:t>
      </w:r>
    </w:p>
    <w:p w14:paraId="76A40CC8" w14:textId="77777777" w:rsidR="004271DF" w:rsidRDefault="00000000">
      <w:r>
        <w:t>- Methodologies: Agile/Scrum, Project Management</w:t>
      </w:r>
    </w:p>
    <w:p w14:paraId="0E8B3B9C" w14:textId="77777777" w:rsidR="004271DF" w:rsidRDefault="00000000">
      <w:r>
        <w:t>- Software: VS Code, MS Office Suite, Canva</w:t>
      </w:r>
    </w:p>
    <w:p w14:paraId="0E7A9954" w14:textId="77777777" w:rsidR="004271DF" w:rsidRDefault="00000000">
      <w:r>
        <w:t>- AI Tools: GitHub Copilot, Claude AI</w:t>
      </w:r>
    </w:p>
    <w:p w14:paraId="1058F433" w14:textId="77777777" w:rsidR="004271DF" w:rsidRDefault="00000000">
      <w:pPr>
        <w:pStyle w:val="Heading2"/>
      </w:pPr>
      <w:r>
        <w:t>PROFESSIONAL EXPERIENCE</w:t>
      </w:r>
    </w:p>
    <w:p w14:paraId="3F9D0359" w14:textId="77777777" w:rsidR="004271DF" w:rsidRDefault="00000000">
      <w:pPr>
        <w:pStyle w:val="Heading3"/>
      </w:pPr>
      <w:r>
        <w:t>System Administrator Intern – XRX Technologies | Aug 2025 – Present</w:t>
      </w:r>
    </w:p>
    <w:p w14:paraId="0596375D" w14:textId="77777777" w:rsidR="004271DF" w:rsidRDefault="00000000">
      <w:r>
        <w:t>- Assisting in Active Directory, Group Policy, and domain configurations.</w:t>
      </w:r>
    </w:p>
    <w:p w14:paraId="6ED6AFF1" w14:textId="77777777" w:rsidR="004271DF" w:rsidRDefault="00000000">
      <w:r>
        <w:t>- Supporting account management, access controls, and security compliance.</w:t>
      </w:r>
    </w:p>
    <w:p w14:paraId="3D28A37E" w14:textId="77777777" w:rsidR="004271DF" w:rsidRDefault="00000000">
      <w:r>
        <w:t>- Monitoring server health, performing backups, and troubleshooting issues.</w:t>
      </w:r>
    </w:p>
    <w:p w14:paraId="5B14E4D3" w14:textId="77777777" w:rsidR="004271DF" w:rsidRDefault="00000000">
      <w:pPr>
        <w:pStyle w:val="Heading3"/>
      </w:pPr>
      <w:r>
        <w:lastRenderedPageBreak/>
        <w:t>IT Engineer Intern – XRX Technologies | Feb 2025 – Aug 2025</w:t>
      </w:r>
    </w:p>
    <w:p w14:paraId="4B9B5A81" w14:textId="77777777" w:rsidR="004271DF" w:rsidRDefault="00000000">
      <w:r>
        <w:t>- Delivered IT support to 50+ staff members, resolving technical issues within SLA timelines.</w:t>
      </w:r>
    </w:p>
    <w:p w14:paraId="21EBD743" w14:textId="77777777" w:rsidR="004271DF" w:rsidRDefault="00000000">
      <w:r>
        <w:t>- Performed preventive maintenance on hardware/software, reducing downtime by 15%.</w:t>
      </w:r>
    </w:p>
    <w:p w14:paraId="6FADFB5B" w14:textId="77777777" w:rsidR="004271DF" w:rsidRDefault="00000000">
      <w:r>
        <w:t>- Installed updates, optimized performance, and improved system reliability.</w:t>
      </w:r>
    </w:p>
    <w:p w14:paraId="0090BFFC" w14:textId="77777777" w:rsidR="004271DF" w:rsidRDefault="00000000">
      <w:pPr>
        <w:pStyle w:val="Heading3"/>
      </w:pPr>
      <w:r>
        <w:t>Data Entry &amp; Graphic Design Intern – Memon College | Oct 2024 – Dec 2024</w:t>
      </w:r>
    </w:p>
    <w:p w14:paraId="4C21C5A4" w14:textId="77777777" w:rsidR="004271DF" w:rsidRDefault="00000000">
      <w:r>
        <w:t>- Processed academic data in Excel/Google Sheets with 100% accuracy.</w:t>
      </w:r>
    </w:p>
    <w:p w14:paraId="46A80D07" w14:textId="77777777" w:rsidR="004271DF" w:rsidRDefault="00000000">
      <w:r>
        <w:t>- Designed educational materials with Canva &amp; Illustrator, improving content quality.</w:t>
      </w:r>
    </w:p>
    <w:p w14:paraId="3808B2CA" w14:textId="77777777" w:rsidR="004271DF" w:rsidRDefault="00000000">
      <w:r>
        <w:t>- Trained staff on customized software features, enhancing efficiency.</w:t>
      </w:r>
    </w:p>
    <w:p w14:paraId="40BFC2C7" w14:textId="77777777" w:rsidR="004271DF" w:rsidRDefault="00000000">
      <w:pPr>
        <w:pStyle w:val="Heading3"/>
      </w:pPr>
      <w:r>
        <w:t>AI Trainer – Pareto | Jan 2024 – Apr 2024</w:t>
      </w:r>
    </w:p>
    <w:p w14:paraId="17A02C81" w14:textId="77777777" w:rsidR="004271DF" w:rsidRDefault="00000000">
      <w:r>
        <w:t>- Led AI model fine-tuning, boosting accuracy and performance.</w:t>
      </w:r>
    </w:p>
    <w:p w14:paraId="76D80D07" w14:textId="77777777" w:rsidR="004271DF" w:rsidRDefault="00000000">
      <w:r>
        <w:t>- Conducted evaluations to ensure system reliability and relevance.</w:t>
      </w:r>
    </w:p>
    <w:p w14:paraId="5978C046" w14:textId="77777777" w:rsidR="004271DF" w:rsidRDefault="00000000">
      <w:pPr>
        <w:pStyle w:val="Heading3"/>
      </w:pPr>
      <w:r>
        <w:t>AI Trainer – Remotask | Jun 2022 – Feb 2024</w:t>
      </w:r>
    </w:p>
    <w:p w14:paraId="08752BA7" w14:textId="77777777" w:rsidR="004271DF" w:rsidRDefault="00000000">
      <w:r>
        <w:t>- Annotated large datasets, improving AI model accuracy by 20%.</w:t>
      </w:r>
    </w:p>
    <w:p w14:paraId="12186091" w14:textId="77777777" w:rsidR="004271DF" w:rsidRDefault="00000000">
      <w:r>
        <w:t>- Identified and corrected AI output errors to improve reliability.</w:t>
      </w:r>
    </w:p>
    <w:p w14:paraId="4C3D454F" w14:textId="77777777" w:rsidR="004271DF" w:rsidRDefault="00000000">
      <w:pPr>
        <w:pStyle w:val="Heading3"/>
      </w:pPr>
      <w:r>
        <w:t>Industrial Attachment – Kenya Ports Authority | Jan 2023 – Mar 2023</w:t>
      </w:r>
    </w:p>
    <w:p w14:paraId="6598CF19" w14:textId="77777777" w:rsidR="004271DF" w:rsidRDefault="00000000">
      <w:r>
        <w:t>- Installed and configured SAP clients and Office 365 for multiple departments.</w:t>
      </w:r>
    </w:p>
    <w:p w14:paraId="324DE566" w14:textId="77777777" w:rsidR="004271DF" w:rsidRDefault="00000000">
      <w:r>
        <w:t>- Set up networks, troubleshot connectivity, and improved stability.</w:t>
      </w:r>
    </w:p>
    <w:p w14:paraId="7166426F" w14:textId="77777777" w:rsidR="004271DF" w:rsidRDefault="00000000">
      <w:r>
        <w:t>- Performed secure backups and cloud data migrations.</w:t>
      </w:r>
    </w:p>
    <w:p w14:paraId="7B0F87FE" w14:textId="77777777" w:rsidR="004271DF" w:rsidRDefault="00000000">
      <w:pPr>
        <w:pStyle w:val="Heading2"/>
      </w:pPr>
      <w:r>
        <w:t>CERTIFICATIONS</w:t>
      </w:r>
    </w:p>
    <w:p w14:paraId="1DE11C3A" w14:textId="77777777" w:rsidR="004271DF" w:rsidRDefault="00000000">
      <w:r>
        <w:t>- Veeam Sales &amp; Technical Sales Professional | 2025</w:t>
      </w:r>
    </w:p>
    <w:p w14:paraId="6004A7C6" w14:textId="77777777" w:rsidR="004271DF" w:rsidRDefault="00000000">
      <w:r>
        <w:t>- Python Essentials – Cisco Networking Academy | 2024</w:t>
      </w:r>
    </w:p>
    <w:p w14:paraId="2DA53471" w14:textId="77777777" w:rsidR="004271DF" w:rsidRDefault="00000000">
      <w:r>
        <w:t>- ALX Pro Dev – Backend Development (In Progress) | 2025</w:t>
      </w:r>
    </w:p>
    <w:p w14:paraId="35D9A0E7" w14:textId="77777777" w:rsidR="004271DF" w:rsidRDefault="00000000">
      <w:r>
        <w:t>- Computerized Packages (MS Word, Excel, Access) | 2019</w:t>
      </w:r>
    </w:p>
    <w:p w14:paraId="78FE8D30" w14:textId="77777777" w:rsidR="004271DF" w:rsidRDefault="00000000">
      <w:pPr>
        <w:pStyle w:val="Heading2"/>
      </w:pPr>
      <w:r>
        <w:t>PROJECTS</w:t>
      </w:r>
    </w:p>
    <w:p w14:paraId="587B7162" w14:textId="77777777" w:rsidR="004271DF" w:rsidRDefault="00000000">
      <w:r>
        <w:t>- E-commerce Agrovet Website (Django, PostgreSQL) – Built a full-stack platform for managing inventory, orders, and transactions. [GitHub link available]</w:t>
      </w:r>
    </w:p>
    <w:p w14:paraId="12B99BB0" w14:textId="77777777" w:rsidR="004271DF" w:rsidRDefault="00000000">
      <w:r>
        <w:t>- IoT Cattle Management System (Django, SQLite, IoT Sensors) – Developed a livestock health monitoring solution with IoT alerts &amp; visualization.</w:t>
      </w:r>
    </w:p>
    <w:p w14:paraId="759675AB" w14:textId="77777777" w:rsidR="004271DF" w:rsidRDefault="00000000">
      <w:r>
        <w:lastRenderedPageBreak/>
        <w:t>- Counselling Management System (Django Backend, React Frontend) – Designed a secure platform with authentication, scheduling, and real-time chat.</w:t>
      </w:r>
    </w:p>
    <w:p w14:paraId="282D0CF2" w14:textId="77777777" w:rsidR="004271DF" w:rsidRDefault="00000000">
      <w:r>
        <w:t>- Tech Tribe Education App (ALX Group Project) | 2025 – Co-led development of an education app for remote learning, focusing on Agile project management.</w:t>
      </w:r>
    </w:p>
    <w:p w14:paraId="63566213" w14:textId="77777777" w:rsidR="004271DF" w:rsidRDefault="00000000">
      <w:r>
        <w:t>- Sales Management System (Django, SQLite) – Developed sales tracking with automated reports and stock management.</w:t>
      </w:r>
    </w:p>
    <w:p w14:paraId="03FD5BA8" w14:textId="77777777" w:rsidR="004271DF" w:rsidRDefault="00000000">
      <w:pPr>
        <w:pStyle w:val="Heading2"/>
      </w:pPr>
      <w:r>
        <w:t>EDUCATION</w:t>
      </w:r>
    </w:p>
    <w:p w14:paraId="29B1ECF6" w14:textId="77777777" w:rsidR="004271DF" w:rsidRDefault="00000000">
      <w:r>
        <w:t>BSc. Information Technology – Technical University of Mombasa | Aug 2024</w:t>
      </w:r>
      <w:r>
        <w:br/>
        <w:t>Relevant Coursework: Database Systems, Networking, Software Engineering, Web Development</w:t>
      </w:r>
    </w:p>
    <w:p w14:paraId="29DC644C" w14:textId="77777777" w:rsidR="004271DF" w:rsidRDefault="00000000">
      <w:pPr>
        <w:pStyle w:val="Heading2"/>
      </w:pPr>
      <w:r>
        <w:t>SOFT SKILLS</w:t>
      </w:r>
    </w:p>
    <w:p w14:paraId="070083AA" w14:textId="77777777" w:rsidR="004271DF" w:rsidRDefault="00000000">
      <w:r>
        <w:t>- Problem-Solving</w:t>
      </w:r>
    </w:p>
    <w:p w14:paraId="39C7D23F" w14:textId="77777777" w:rsidR="004271DF" w:rsidRDefault="00000000">
      <w:r>
        <w:t>- Adaptability</w:t>
      </w:r>
    </w:p>
    <w:p w14:paraId="41D98B49" w14:textId="77777777" w:rsidR="004271DF" w:rsidRDefault="00000000">
      <w:r>
        <w:t>- Team Collaboration</w:t>
      </w:r>
    </w:p>
    <w:p w14:paraId="51C14589" w14:textId="77777777" w:rsidR="004271DF" w:rsidRDefault="00000000">
      <w:r>
        <w:t>- Critical Thinking</w:t>
      </w:r>
    </w:p>
    <w:p w14:paraId="7E9586B0" w14:textId="77777777" w:rsidR="004271DF" w:rsidRDefault="00000000">
      <w:r>
        <w:t>- Time Management</w:t>
      </w:r>
    </w:p>
    <w:p w14:paraId="495CF9AF" w14:textId="77777777" w:rsidR="004271DF" w:rsidRDefault="00000000">
      <w:pPr>
        <w:pStyle w:val="Heading2"/>
      </w:pPr>
      <w:r>
        <w:t>REFERENCES</w:t>
      </w:r>
    </w:p>
    <w:p w14:paraId="0EE39036" w14:textId="77777777" w:rsidR="004271DF" w:rsidRDefault="00000000">
      <w:r>
        <w:t>Available upon request.</w:t>
      </w:r>
    </w:p>
    <w:sectPr w:rsidR="004271D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05906878">
    <w:abstractNumId w:val="8"/>
  </w:num>
  <w:num w:numId="2" w16cid:durableId="1801535824">
    <w:abstractNumId w:val="6"/>
  </w:num>
  <w:num w:numId="3" w16cid:durableId="508567613">
    <w:abstractNumId w:val="5"/>
  </w:num>
  <w:num w:numId="4" w16cid:durableId="415831963">
    <w:abstractNumId w:val="4"/>
  </w:num>
  <w:num w:numId="5" w16cid:durableId="550112300">
    <w:abstractNumId w:val="7"/>
  </w:num>
  <w:num w:numId="6" w16cid:durableId="1072580931">
    <w:abstractNumId w:val="3"/>
  </w:num>
  <w:num w:numId="7" w16cid:durableId="834078359">
    <w:abstractNumId w:val="2"/>
  </w:num>
  <w:num w:numId="8" w16cid:durableId="1305549397">
    <w:abstractNumId w:val="1"/>
  </w:num>
  <w:num w:numId="9" w16cid:durableId="12116480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D4977"/>
    <w:rsid w:val="0015074B"/>
    <w:rsid w:val="00226620"/>
    <w:rsid w:val="0029639D"/>
    <w:rsid w:val="00326F90"/>
    <w:rsid w:val="004271DF"/>
    <w:rsid w:val="00AA1D8D"/>
    <w:rsid w:val="00B47730"/>
    <w:rsid w:val="00CB0664"/>
    <w:rsid w:val="00F638E3"/>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90D19D"/>
  <w14:defaultImageDpi w14:val="300"/>
  <w15:docId w15:val="{9C3DC1CB-E909-4D11-BA03-628788F46D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617</Words>
  <Characters>3523</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BILLY MWANGI</cp:lastModifiedBy>
  <cp:revision>2</cp:revision>
  <dcterms:created xsi:type="dcterms:W3CDTF">2025-08-25T10:44:00Z</dcterms:created>
  <dcterms:modified xsi:type="dcterms:W3CDTF">2025-08-25T10:44:00Z</dcterms:modified>
  <cp:category/>
</cp:coreProperties>
</file>